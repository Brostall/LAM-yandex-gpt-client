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Сообщения агрономов за 17.04.2025</w:t>
      </w:r>
    </w:p>
    <w:p>
      <w:pPr>
        <w:pStyle w:val="Heading2"/>
      </w:pPr>
      <w:r>
        <w:t>Lenin Agro Monitor - 23:57</w:t>
      </w:r>
    </w:p>
    <w:p>
      <w:r>
        <w:t>"Пахота зяби под мн тр</w:t>
        <w:br/>
        <w:t>По Пу 13/540</w:t>
        <w:br/>
        <w:t>Отд 12 13/273</w:t>
        <w:br/>
        <w:br/>
        <w:t>Диск сах св</w:t>
        <w:br/>
        <w:t>По Пу 70/1004</w:t>
        <w:br/>
        <w:t>Отд 17 70/302</w:t>
        <w:br/>
        <w:br/>
        <w:t>Предп культ под оз пш</w:t>
        <w:br/>
        <w:t>По Пу 91/1403</w:t>
        <w:br/>
        <w:t>Отд 11 45/373</w:t>
        <w:br/>
        <w:t>Отд 12 46/363"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